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hanging="2" w:left="-1"/>
        <w:jc w:val="center"/>
        <w:rPr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 w:before="0" w:after="0"/>
        <w:ind w:hanging="2" w:left="-1"/>
        <w:jc w:val="center"/>
        <w:rPr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ФГБОУ ВО Ульяновский государственный технический университет</w:t>
      </w:r>
    </w:p>
    <w:p>
      <w:pPr>
        <w:pStyle w:val="Normal"/>
        <w:spacing w:lineRule="auto" w:line="240" w:before="0" w:after="0"/>
        <w:ind w:hanging="2" w:left="-1"/>
        <w:jc w:val="center"/>
        <w:rPr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Кафедра «Вычислительная техника»</w:t>
      </w:r>
    </w:p>
    <w:p>
      <w:pPr>
        <w:pStyle w:val="Normal"/>
        <w:ind w:hanging="3" w:left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3" w:left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3" w:left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3" w:left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3" w:left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 w:left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3" w:left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5" w:left="2"/>
        <w:jc w:val="center"/>
        <w:rPr>
          <w:color w:val="000000"/>
        </w:rPr>
      </w:pPr>
      <w:r>
        <w:rPr>
          <w:rFonts w:eastAsia="Times New Roman" w:cs="Times New Roman"/>
          <w:color w:val="000000"/>
          <w:sz w:val="52"/>
          <w:szCs w:val="52"/>
        </w:rPr>
        <w:t>Лабораторная работа №3</w:t>
      </w:r>
    </w:p>
    <w:p>
      <w:pPr>
        <w:pStyle w:val="Normal"/>
        <w:ind w:hanging="3" w:left="0"/>
        <w:jc w:val="center"/>
        <w:rPr>
          <w:color w:val="000000"/>
        </w:rPr>
      </w:pPr>
      <w:r>
        <w:rPr>
          <w:rFonts w:eastAsia="Times New Roman" w:cs="Times New Roman"/>
          <w:color w:val="000000"/>
          <w:szCs w:val="28"/>
        </w:rPr>
        <w:t>«Построение онтологической модели»</w:t>
      </w:r>
    </w:p>
    <w:p>
      <w:pPr>
        <w:pStyle w:val="Normal"/>
        <w:ind w:hanging="2" w:left="-1"/>
        <w:jc w:val="center"/>
        <w:rPr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>Вариант №18</w:t>
      </w:r>
    </w:p>
    <w:p>
      <w:pPr>
        <w:pStyle w:val="Normal"/>
        <w:ind w:hanging="3" w:left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ind w:hanging="3" w:left="0"/>
        <w:jc w:val="right"/>
        <w:rPr>
          <w:color w:val="000000"/>
        </w:rPr>
      </w:pPr>
      <w:r>
        <w:rPr>
          <w:color w:val="000000"/>
        </w:rPr>
      </w:r>
    </w:p>
    <w:p>
      <w:pPr>
        <w:pStyle w:val="Normal"/>
        <w:ind w:hanging="3" w:left="0"/>
        <w:jc w:val="right"/>
        <w:rPr>
          <w:color w:val="000000"/>
        </w:rPr>
      </w:pPr>
      <w:r>
        <w:rPr>
          <w:color w:val="000000"/>
        </w:rPr>
      </w:r>
    </w:p>
    <w:p>
      <w:pPr>
        <w:pStyle w:val="Normal"/>
        <w:ind w:hanging="3" w:left="0"/>
        <w:jc w:val="right"/>
        <w:rPr>
          <w:color w:val="000000"/>
        </w:rPr>
      </w:pPr>
      <w:r>
        <w:rPr>
          <w:rFonts w:eastAsia="Times New Roman" w:cs="Times New Roman"/>
          <w:color w:val="000000"/>
          <w:szCs w:val="28"/>
        </w:rPr>
        <w:t>Выполнил студент</w:t>
      </w:r>
    </w:p>
    <w:p>
      <w:pPr>
        <w:pStyle w:val="Normal"/>
        <w:ind w:hanging="3" w:left="0"/>
        <w:jc w:val="right"/>
        <w:rPr>
          <w:color w:val="000000"/>
        </w:rPr>
      </w:pPr>
      <w:r>
        <w:rPr>
          <w:rFonts w:eastAsia="Times New Roman" w:cs="Times New Roman"/>
          <w:color w:val="000000"/>
          <w:szCs w:val="28"/>
        </w:rPr>
        <w:t>группы ИВТИИбд-11</w:t>
      </w:r>
    </w:p>
    <w:p>
      <w:pPr>
        <w:pStyle w:val="Normal"/>
        <w:ind w:hanging="3" w:left="0"/>
        <w:jc w:val="right"/>
        <w:rPr>
          <w:color w:val="000000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Мехтеркин И.А.</w:t>
      </w:r>
    </w:p>
    <w:p>
      <w:pPr>
        <w:pStyle w:val="Normal"/>
        <w:ind w:hanging="3" w:left="0"/>
        <w:jc w:val="right"/>
        <w:rPr>
          <w:color w:val="000000"/>
        </w:rPr>
      </w:pPr>
      <w:r>
        <w:rPr>
          <w:rFonts w:eastAsia="Times New Roman" w:cs="Times New Roman"/>
          <w:color w:val="000000"/>
          <w:szCs w:val="28"/>
        </w:rPr>
        <w:t>Преподаватель</w:t>
      </w:r>
    </w:p>
    <w:p>
      <w:pPr>
        <w:pStyle w:val="Normal"/>
        <w:ind w:hanging="3" w:left="0"/>
        <w:jc w:val="right"/>
        <w:rPr>
          <w:color w:val="000000"/>
        </w:rPr>
      </w:pPr>
      <w:r>
        <w:rPr>
          <w:rFonts w:eastAsia="Times New Roman" w:cs="Times New Roman"/>
          <w:color w:val="000000"/>
          <w:szCs w:val="28"/>
        </w:rPr>
        <w:t>Хайрулин И.Д.</w:t>
      </w:r>
    </w:p>
    <w:p>
      <w:pPr>
        <w:pStyle w:val="Normal"/>
        <w:ind w:hanging="3" w:left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ind w:hanging="3" w:left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ind w:hanging="0" w:left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ind w:hanging="0" w:left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ind w:hanging="3" w:left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ind w:hanging="3" w:left="0"/>
        <w:jc w:val="center"/>
        <w:rPr>
          <w:color w:val="000000"/>
        </w:rPr>
      </w:pPr>
      <w:r>
        <w:rPr>
          <w:rFonts w:eastAsia="Times New Roman" w:cs="Times New Roman"/>
          <w:color w:val="000000"/>
          <w:szCs w:val="28"/>
        </w:rPr>
        <w:t>Ульяновск, 2025</w:t>
      </w:r>
      <w:r>
        <w:br w:type="page"/>
      </w:r>
    </w:p>
    <w:p>
      <w:pPr>
        <w:pStyle w:val="Heading3"/>
        <w:spacing w:before="0" w:after="0"/>
        <w:rPr>
          <w:b/>
          <w:bCs/>
          <w:color w:val="000000"/>
        </w:rPr>
      </w:pPr>
      <w:r>
        <w:rPr>
          <w:b/>
          <w:bCs/>
          <w:color w:val="000000"/>
        </w:rPr>
        <w:t>1. Структурное описание онтологической модели</w:t>
      </w:r>
    </w:p>
    <w:p>
      <w:pPr>
        <w:pStyle w:val="BodyText"/>
        <w:rPr>
          <w:color w:val="000000"/>
        </w:rPr>
      </w:pPr>
      <w:r>
        <w:rPr>
          <w:color w:val="000000"/>
        </w:rPr>
        <w:t>Онтологическая модель описывает систему хронологии исторических событий и формализует ключевые объекты и их взаимосвязи.</w:t>
        <w:br/>
        <w:t>Основные сущности (далее — классы) модели включают: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color w:val="000000"/>
        </w:rPr>
        <w:t>События (Event):</w:t>
      </w:r>
      <w:r>
        <w:rPr>
          <w:color w:val="000000"/>
        </w:rPr>
        <w:t xml:space="preserve"> объекты, представляющие значимые исторические происшествия, происходящие в определённое время и в определённой стране.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color w:val="000000"/>
        </w:rPr>
        <w:t>Личности (Person):</w:t>
      </w:r>
      <w:r>
        <w:rPr>
          <w:color w:val="000000"/>
        </w:rPr>
        <w:t xml:space="preserve"> участники исторических событий, влияющие на их ход и развитие эпохи.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color w:val="000000"/>
        </w:rPr>
        <w:t>Страны (Country):</w:t>
      </w:r>
      <w:r>
        <w:rPr>
          <w:color w:val="000000"/>
        </w:rPr>
        <w:t xml:space="preserve"> государства, на территории которых происходят исторические события и формируются политические и культурные процессы.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color w:val="000000"/>
        </w:rPr>
        <w:t>Эпохи (Epoch):</w:t>
      </w:r>
      <w:r>
        <w:rPr>
          <w:color w:val="000000"/>
        </w:rPr>
        <w:t xml:space="preserve"> временные периоды, объединяющие события и страны по общим историческим характеристикам и признакам.</w:t>
      </w:r>
    </w:p>
    <w:p>
      <w:pPr>
        <w:pStyle w:val="BodyText"/>
        <w:rPr>
          <w:color w:val="000000"/>
        </w:rPr>
      </w:pPr>
      <w:r>
        <w:rPr>
          <w:color w:val="000000"/>
        </w:rPr>
        <w:t>Для реализации модели использованы два инструмента: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color w:val="000000"/>
        </w:rPr>
        <w:t>Protege</w:t>
      </w:r>
      <w:r>
        <w:rPr>
          <w:color w:val="000000"/>
        </w:rPr>
        <w:t xml:space="preserve"> — применяется для построения OWL-онтологии, определения классов, их свойств и взаимосвязей, а также для формулирования логических правил с использованием языка SWRL.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color w:val="000000"/>
        </w:rPr>
        <w:t>Neo4j</w:t>
      </w:r>
      <w:r>
        <w:rPr>
          <w:color w:val="000000"/>
        </w:rPr>
        <w:t xml:space="preserve"> — используется для создания графовой модели, в которой исторические объекты представлены узлами, а связи между ними реализованы в виде отношений, формализованных через язык запросов Cypher.</w:t>
      </w:r>
    </w:p>
    <w:p>
      <w:pPr>
        <w:pStyle w:val="Heading1"/>
        <w:rPr>
          <w:color w:val="000000"/>
        </w:rPr>
      </w:pPr>
      <w:r>
        <w:rPr>
          <w:color w:val="000000"/>
        </w:rPr>
        <w:t>2. Перечень классов, отношений и аксиом</w:t>
      </w:r>
    </w:p>
    <w:p>
      <w:pPr>
        <w:pStyle w:val="Normal"/>
        <w:rPr>
          <w:color w:val="000000"/>
        </w:rPr>
      </w:pPr>
      <w:r>
        <w:rPr>
          <w:color w:val="000000"/>
        </w:rPr>
        <w:t>Онтологическая модель включает классы (сущности), свойства данных и объектов, а также логические правила, описывающие взаимосвязи между элементами.</w:t>
      </w:r>
    </w:p>
    <w:p>
      <w:pPr>
        <w:pStyle w:val="Heading2"/>
        <w:rPr>
          <w:color w:val="000000"/>
        </w:rPr>
      </w:pPr>
      <w:r>
        <w:rPr>
          <w:color w:val="000000"/>
        </w:rPr>
        <w:t>2.1 Классы (Classes)</w:t>
      </w:r>
    </w:p>
    <w:p>
      <w:pPr>
        <w:pStyle w:val="Normal"/>
        <w:rPr>
          <w:color w:val="000000"/>
        </w:rPr>
      </w:pPr>
      <w:r>
        <w:rPr>
          <w:color w:val="000000"/>
        </w:rPr>
        <w:t>Модель содержит четыре основных класса:</w:t>
        <w:br/>
        <w:t>• Event (Событие) — отражает исторические события с указанием года;</w:t>
        <w:br/>
        <w:t>• Person (Личность) — участники событий с данными о рождении;</w:t>
        <w:br/>
        <w:t>• Country (Страна) — место, где произошло событие;</w:t>
        <w:br/>
        <w:t>• Epoch (Эпоха) — исторический период, к которому принадлежит страна и событие.</w:t>
      </w:r>
    </w:p>
    <w:p>
      <w:pPr>
        <w:pStyle w:val="Heading2"/>
        <w:rPr>
          <w:color w:val="000000"/>
        </w:rPr>
      </w:pPr>
      <w:r>
        <w:rPr>
          <w:color w:val="000000"/>
        </w:rPr>
        <w:t>2.2 Свойства данных (Data Properties)</w:t>
      </w:r>
    </w:p>
    <w:p>
      <w:pPr>
        <w:pStyle w:val="Normal"/>
        <w:rPr>
          <w:color w:val="000000"/>
        </w:rPr>
      </w:pPr>
      <w:r>
        <w:rPr>
          <w:color w:val="000000"/>
        </w:rPr>
        <w:t>Свойства данных определяют характеристики объектов:</w:t>
        <w:br/>
        <w:t>• name — имя, название объекта (для всех классов);</w:t>
        <w:br/>
        <w:t>• year — год события (Event);</w:t>
        <w:br/>
        <w:t>• born — год рождения (Person);</w:t>
        <w:br/>
        <w:t>• continent — континент (Country);</w:t>
        <w:br/>
        <w:t>• period — временные границы (Epoch).</w:t>
      </w:r>
    </w:p>
    <w:p>
      <w:pPr>
        <w:pStyle w:val="Heading2"/>
        <w:rPr>
          <w:color w:val="000000"/>
        </w:rPr>
      </w:pPr>
      <w:r>
        <w:rPr>
          <w:color w:val="000000"/>
        </w:rPr>
        <w:t>2.3 Свойства объектов (Object Properties)</w:t>
      </w:r>
    </w:p>
    <w:p>
      <w:pPr>
        <w:pStyle w:val="Normal"/>
        <w:rPr>
          <w:color w:val="000000"/>
        </w:rPr>
      </w:pPr>
      <w:r>
        <w:rPr>
          <w:color w:val="000000"/>
        </w:rPr>
        <w:t>Object Properties описывают связи между сущностями модели:</w:t>
        <w:br/>
        <w:t>• participatedIn — Person → Event (участвовал в событии);</w:t>
        <w:br/>
        <w:t>• occurredIn — Event → Country (событие произошло в стране);</w:t>
        <w:br/>
        <w:t>• belongsToEpoch — Country → Epoch (страна относится к эпохе);</w:t>
        <w:br/>
        <w:t>• belongsToEpochEvent — Event → Epoch (событие относится к эпохе);</w:t>
        <w:br/>
        <w:t>• livedInEpoch — Person → Epoch (личность жила в эпохе).</w:t>
      </w:r>
    </w:p>
    <w:p>
      <w:pPr>
        <w:pStyle w:val="Heading2"/>
        <w:rPr>
          <w:color w:val="000000"/>
        </w:rPr>
      </w:pPr>
      <w:r>
        <w:rPr>
          <w:color w:val="000000"/>
        </w:rPr>
        <w:t>2.4 Аксиомы (SWRL-правила) для Protege</w:t>
      </w:r>
    </w:p>
    <w:p>
      <w:pPr>
        <w:pStyle w:val="Normal"/>
        <w:rPr>
          <w:color w:val="000000"/>
        </w:rPr>
      </w:pPr>
      <w:r>
        <w:rPr>
          <w:color w:val="000000"/>
        </w:rPr>
        <w:t>SWRL-правила формализуют логические зависимости между объектами:</w:t>
        <w:br/>
        <w:t>1. Event(?e) ^ occurredIn(?e, ?c) ^ belongsToEpoch(?c, ?ep) -</w:t>
      </w:r>
      <w:r>
        <w:rPr>
          <w:color w:val="000000"/>
          <w:lang w:val="ru-RU"/>
        </w:rPr>
        <w:t>&gt;</w:t>
      </w:r>
      <w:r>
        <w:rPr>
          <w:color w:val="000000"/>
        </w:rPr>
        <w:t xml:space="preserve"> belongsToEpochEvent(?e, ?ep)</w:t>
        <w:br/>
        <w:t xml:space="preserve">   Если событие произошло в стране, и страна относится к эпохе, то событие принадлежит этой эпохе.</w:t>
        <w:br/>
        <w:t>2. Person(?p) ^ participatedIn(?p, ?e) ^ belongsToEpochEvent(?e, ?ep) -&gt; livedInEpoch(?p, ?ep)</w:t>
        <w:br/>
        <w:t xml:space="preserve">   Если личность участвовала в событии, принадлежащем эпохе, то она жила в этой эпохе.</w:t>
      </w:r>
    </w:p>
    <w:p>
      <w:pPr>
        <w:pStyle w:val="Heading2"/>
        <w:rPr>
          <w:color w:val="000000"/>
        </w:rPr>
      </w:pPr>
      <w:r>
        <w:rPr>
          <w:color w:val="000000"/>
        </w:rPr>
        <w:t>2.5 Аналог аксиом для Neo4j (Cypher-запросы)</w:t>
      </w:r>
    </w:p>
    <w:p>
      <w:pPr>
        <w:pStyle w:val="Normal"/>
        <w:rPr>
          <w:color w:val="000000"/>
        </w:rPr>
      </w:pPr>
      <w:r>
        <w:rPr>
          <w:color w:val="000000"/>
        </w:rPr>
        <w:t>MATCH (e:Event)-[:OCCURRED_IN]-&gt;(c:Country)-[:BELONGS_TO_EPOCH]-&gt;(ep:Epoch)</w:t>
        <w:br/>
        <w:t>MERGE (e)-[:BELONGS_TO_EPOCH]-&gt;(ep);</w:t>
        <w:br/>
        <w:br/>
        <w:t>MATCH (p:Person)-[:PARTICIPATED_IN]-&gt;(e:Event)-[:BELONGS_TO_EPOCH]-&gt;(ep:Epoch)</w:t>
        <w:br/>
        <w:t>MERGE (p)-[:LIVED_IN_EPOCH]-&gt;(ep);</w:t>
      </w:r>
    </w:p>
    <w:p>
      <w:pPr>
        <w:pStyle w:val="Heading1"/>
        <w:rPr>
          <w:color w:val="000000"/>
        </w:rPr>
      </w:pPr>
      <w:r>
        <w:rPr>
          <w:color w:val="000000"/>
        </w:rPr>
        <w:t>3. Реализация в Proteg</w:t>
      </w:r>
      <w:r>
        <w:rPr>
          <w:color w:val="000000"/>
          <w:lang w:val="en-US"/>
        </w:rPr>
        <w:t>e</w:t>
      </w:r>
    </w:p>
    <w:p>
      <w:pPr>
        <w:pStyle w:val="BodyText"/>
        <w:rPr/>
      </w:pPr>
      <w:r>
        <w:rPr>
          <w:b/>
          <w:bCs/>
          <w:color w:val="000000"/>
          <w:lang w:val="ru-RU"/>
        </w:rPr>
        <w:t>Определение классов.</w:t>
      </w:r>
      <w:r>
        <w:rPr>
          <w:color w:val="000000"/>
          <w:lang w:val="ru-RU"/>
        </w:rPr>
        <w:t xml:space="preserve"> Вкладка </w:t>
      </w:r>
      <w:r>
        <w:rPr>
          <w:rStyle w:val="Emphasis"/>
          <w:color w:val="000000"/>
          <w:lang w:val="ru-RU"/>
        </w:rPr>
        <w:t>Classes</w:t>
      </w:r>
      <w:r>
        <w:rPr>
          <w:color w:val="000000"/>
          <w:lang w:val="ru-RU"/>
        </w:rPr>
        <w:t xml:space="preserve"> — созданы четыре класса: </w:t>
      </w:r>
      <w:r>
        <w:rPr>
          <w:rStyle w:val="Style7"/>
          <w:color w:val="000000"/>
          <w:lang w:val="ru-RU"/>
        </w:rPr>
        <w:t>Event</w:t>
      </w:r>
      <w:r>
        <w:rPr>
          <w:color w:val="000000"/>
          <w:lang w:val="ru-RU"/>
        </w:rPr>
        <w:t xml:space="preserve">, </w:t>
      </w:r>
      <w:r>
        <w:rPr>
          <w:rStyle w:val="Style7"/>
          <w:color w:val="000000"/>
          <w:lang w:val="ru-RU"/>
        </w:rPr>
        <w:t>Person</w:t>
      </w:r>
      <w:r>
        <w:rPr>
          <w:color w:val="000000"/>
          <w:lang w:val="ru-RU"/>
        </w:rPr>
        <w:t xml:space="preserve">, </w:t>
      </w:r>
      <w:r>
        <w:rPr>
          <w:rStyle w:val="Style7"/>
          <w:color w:val="000000"/>
          <w:lang w:val="ru-RU"/>
        </w:rPr>
        <w:t>Country</w:t>
      </w:r>
      <w:r>
        <w:rPr>
          <w:color w:val="000000"/>
          <w:lang w:val="ru-RU"/>
        </w:rPr>
        <w:t xml:space="preserve">, </w:t>
      </w:r>
      <w:r>
        <w:rPr>
          <w:rStyle w:val="Style7"/>
          <w:color w:val="000000"/>
          <w:lang w:val="ru-RU"/>
        </w:rPr>
        <w:t>Epoch</w:t>
      </w:r>
      <w:r>
        <w:rPr>
          <w:color w:val="000000"/>
          <w:lang w:val="ru-RU"/>
        </w:rPr>
        <w:t>.</w:t>
      </w:r>
    </w:p>
    <w:p>
      <w:pPr>
        <w:pStyle w:val="BodyText"/>
        <w:rPr/>
      </w:pPr>
      <w:r>
        <w:rPr>
          <w:b/>
          <w:bCs/>
        </w:rPr>
        <w:t xml:space="preserve">Создание свойств данных. </w:t>
      </w:r>
      <w:r>
        <w:rPr/>
        <w:t xml:space="preserve">Вкладка </w:t>
      </w:r>
      <w:r>
        <w:rPr>
          <w:rStyle w:val="Emphasis"/>
        </w:rPr>
        <w:t>Data Properties</w:t>
      </w:r>
      <w:r>
        <w:rPr/>
        <w:t xml:space="preserve"> — созданы свойства:</w:t>
      </w:r>
    </w:p>
    <w:p>
      <w:pPr>
        <w:pStyle w:val="BodyText"/>
        <w:rPr/>
      </w:pPr>
      <w:r>
        <w:rPr>
          <w:rStyle w:val="Style7"/>
        </w:rPr>
        <w:t>name</w:t>
      </w:r>
      <w:r>
        <w:rPr/>
        <w:t xml:space="preserve"> (xsd:string) — общая метка для всех сущностей;</w:t>
      </w:r>
    </w:p>
    <w:p>
      <w:pPr>
        <w:pStyle w:val="BodyText"/>
        <w:rPr/>
      </w:pPr>
      <w:r>
        <w:rPr>
          <w:rStyle w:val="Style7"/>
        </w:rPr>
        <w:t>year</w:t>
      </w:r>
      <w:r>
        <w:rPr/>
        <w:t xml:space="preserve"> (xsd:integer) — для </w:t>
      </w:r>
      <w:r>
        <w:rPr>
          <w:rStyle w:val="Style7"/>
        </w:rPr>
        <w:t>Event</w:t>
      </w:r>
      <w:r>
        <w:rPr/>
        <w:t>;</w:t>
      </w:r>
    </w:p>
    <w:p>
      <w:pPr>
        <w:pStyle w:val="BodyText"/>
        <w:rPr/>
      </w:pPr>
      <w:r>
        <w:rPr>
          <w:rStyle w:val="Style7"/>
        </w:rPr>
        <w:t>born</w:t>
      </w:r>
      <w:r>
        <w:rPr/>
        <w:t xml:space="preserve"> (xsd:integer) — для </w:t>
      </w:r>
      <w:r>
        <w:rPr>
          <w:rStyle w:val="Style7"/>
        </w:rPr>
        <w:t>Person</w:t>
      </w:r>
      <w:r>
        <w:rPr/>
        <w:t>;</w:t>
      </w:r>
    </w:p>
    <w:p>
      <w:pPr>
        <w:pStyle w:val="BodyText"/>
        <w:rPr/>
      </w:pPr>
      <w:r>
        <w:rPr>
          <w:rStyle w:val="Style7"/>
        </w:rPr>
        <w:t>continent</w:t>
      </w:r>
      <w:r>
        <w:rPr/>
        <w:t xml:space="preserve"> (xsd:string) — для </w:t>
      </w:r>
      <w:r>
        <w:rPr>
          <w:rStyle w:val="Style7"/>
        </w:rPr>
        <w:t>Country</w:t>
      </w:r>
      <w:r>
        <w:rPr/>
        <w:t>;</w:t>
      </w:r>
    </w:p>
    <w:p>
      <w:pPr>
        <w:pStyle w:val="BodyText"/>
        <w:rPr/>
      </w:pPr>
      <w:r>
        <w:rPr>
          <w:rStyle w:val="Style7"/>
        </w:rPr>
        <w:t>period</w:t>
      </w:r>
      <w:r>
        <w:rPr/>
        <w:t xml:space="preserve"> (xsd:string) — для </w:t>
      </w:r>
      <w:r>
        <w:rPr>
          <w:rStyle w:val="Style7"/>
        </w:rPr>
        <w:t>Epoch</w:t>
      </w:r>
      <w:r>
        <w:rPr/>
        <w:t>.</w:t>
        <w:br/>
        <w:t>Для каждого свойства указаны соответствующие domain/range.</w:t>
      </w:r>
    </w:p>
    <w:p>
      <w:pPr>
        <w:pStyle w:val="BodyText"/>
        <w:rPr/>
      </w:pPr>
      <w:r>
        <w:rPr>
          <w:b/>
          <w:bCs/>
        </w:rPr>
        <w:t>Создание объектных свойств.</w:t>
      </w:r>
      <w:r>
        <w:rPr/>
        <w:t xml:space="preserve"> Вкладка </w:t>
      </w:r>
      <w:r>
        <w:rPr>
          <w:rStyle w:val="Emphasis"/>
        </w:rPr>
        <w:t>Object Properties</w:t>
      </w:r>
      <w:r>
        <w:rPr/>
        <w:t xml:space="preserve"> — добавлены связи:</w:t>
      </w:r>
    </w:p>
    <w:p>
      <w:pPr>
        <w:pStyle w:val="BodyText"/>
        <w:rPr/>
      </w:pPr>
      <w:r>
        <w:rPr>
          <w:rStyle w:val="Style7"/>
        </w:rPr>
        <w:t>participatedIn</w:t>
      </w:r>
      <w:r>
        <w:rPr/>
        <w:t xml:space="preserve"> (Domain: Person, Range: Event);</w:t>
      </w:r>
    </w:p>
    <w:p>
      <w:pPr>
        <w:pStyle w:val="BodyText"/>
        <w:rPr/>
      </w:pPr>
      <w:r>
        <w:rPr>
          <w:rStyle w:val="Style7"/>
        </w:rPr>
        <w:t>occurredIn</w:t>
      </w:r>
      <w:r>
        <w:rPr/>
        <w:t xml:space="preserve"> (Domain: Event, Range: Country);</w:t>
      </w:r>
    </w:p>
    <w:p>
      <w:pPr>
        <w:pStyle w:val="BodyText"/>
        <w:rPr/>
      </w:pPr>
      <w:r>
        <w:rPr>
          <w:rStyle w:val="Style7"/>
        </w:rPr>
        <w:t>belongsToEpoch</w:t>
      </w:r>
      <w:r>
        <w:rPr/>
        <w:t xml:space="preserve"> (Domain: Country, Range: Epoch);</w:t>
      </w:r>
    </w:p>
    <w:p>
      <w:pPr>
        <w:pStyle w:val="BodyText"/>
        <w:rPr/>
      </w:pPr>
      <w:r>
        <w:rPr>
          <w:rStyle w:val="Style7"/>
        </w:rPr>
        <w:t>belongsToEpochEvent</w:t>
      </w:r>
      <w:r>
        <w:rPr/>
        <w:t xml:space="preserve"> (Domain: Event, Range: Epoch);</w:t>
      </w:r>
    </w:p>
    <w:p>
      <w:pPr>
        <w:pStyle w:val="BodyText"/>
        <w:rPr/>
      </w:pPr>
      <w:r>
        <w:rPr>
          <w:rStyle w:val="Style7"/>
        </w:rPr>
        <w:t>livedInEpoch</w:t>
      </w:r>
      <w:r>
        <w:rPr/>
        <w:t xml:space="preserve"> (Domain: Person, Range: Epoch).</w:t>
        <w:br/>
        <w:t>Для важных связей заданы domain и range, что улучшает проверку согласованности.</w:t>
      </w:r>
    </w:p>
    <w:p>
      <w:pPr>
        <w:pStyle w:val="BodyText"/>
        <w:rPr/>
      </w:pPr>
      <w:r>
        <w:rPr>
          <w:b/>
          <w:bCs/>
        </w:rPr>
        <w:t xml:space="preserve">Добавление экземпляров (Individuals). </w:t>
      </w:r>
      <w:r>
        <w:rPr/>
        <w:t xml:space="preserve">Вкладка </w:t>
      </w:r>
      <w:r>
        <w:rPr>
          <w:rStyle w:val="Emphasis"/>
        </w:rPr>
        <w:t>Individuals</w:t>
      </w:r>
      <w:r>
        <w:rPr/>
        <w:t xml:space="preserve"> — созданы по два индивида для каждого класса (например, </w:t>
      </w:r>
      <w:r>
        <w:rPr>
          <w:rStyle w:val="Style7"/>
        </w:rPr>
        <w:t>French_Revolution</w:t>
      </w:r>
      <w:r>
        <w:rPr/>
        <w:t xml:space="preserve">, </w:t>
      </w:r>
      <w:r>
        <w:rPr>
          <w:rStyle w:val="Style7"/>
        </w:rPr>
        <w:t>Christianization_of_Rus</w:t>
      </w:r>
      <w:r>
        <w:rPr/>
        <w:t xml:space="preserve">; </w:t>
      </w:r>
      <w:r>
        <w:rPr>
          <w:rStyle w:val="Style7"/>
        </w:rPr>
        <w:t>Napoleon_Bonaparte</w:t>
      </w:r>
      <w:r>
        <w:rPr/>
        <w:t xml:space="preserve">, </w:t>
      </w:r>
      <w:r>
        <w:rPr>
          <w:rStyle w:val="Style7"/>
        </w:rPr>
        <w:t>Prince_Vladimir</w:t>
      </w:r>
      <w:r>
        <w:rPr/>
        <w:t xml:space="preserve">; </w:t>
      </w:r>
      <w:r>
        <w:rPr>
          <w:rStyle w:val="Style7"/>
        </w:rPr>
        <w:t>France</w:t>
      </w:r>
      <w:r>
        <w:rPr/>
        <w:t xml:space="preserve">, </w:t>
      </w:r>
      <w:r>
        <w:rPr>
          <w:rStyle w:val="Style7"/>
        </w:rPr>
        <w:t>Kievan_Rus</w:t>
      </w:r>
      <w:r>
        <w:rPr/>
        <w:t xml:space="preserve">; </w:t>
      </w:r>
      <w:r>
        <w:rPr>
          <w:rStyle w:val="Style7"/>
        </w:rPr>
        <w:t>Modern_Era</w:t>
      </w:r>
      <w:r>
        <w:rPr/>
        <w:t xml:space="preserve">, </w:t>
      </w:r>
      <w:r>
        <w:rPr>
          <w:rStyle w:val="Style7"/>
        </w:rPr>
        <w:t>Middle_Ages</w:t>
      </w:r>
      <w:r>
        <w:rPr/>
        <w:t>) и заполнены их data property assertions (</w:t>
      </w:r>
      <w:r>
        <w:rPr>
          <w:rStyle w:val="Style7"/>
        </w:rPr>
        <w:t>name</w:t>
      </w:r>
      <w:r>
        <w:rPr/>
        <w:t xml:space="preserve">, </w:t>
      </w:r>
      <w:r>
        <w:rPr>
          <w:rStyle w:val="Style7"/>
        </w:rPr>
        <w:t>year</w:t>
      </w:r>
      <w:r>
        <w:rPr/>
        <w:t xml:space="preserve">, </w:t>
      </w:r>
      <w:r>
        <w:rPr>
          <w:rStyle w:val="Style7"/>
        </w:rPr>
        <w:t>born</w:t>
      </w:r>
      <w:r>
        <w:rPr/>
        <w:t xml:space="preserve">, </w:t>
      </w:r>
      <w:r>
        <w:rPr>
          <w:rStyle w:val="Style7"/>
        </w:rPr>
        <w:t>continent</w:t>
      </w:r>
      <w:r>
        <w:rPr/>
        <w:t xml:space="preserve">, </w:t>
      </w:r>
      <w:r>
        <w:rPr>
          <w:rStyle w:val="Style7"/>
        </w:rPr>
        <w:t>period</w:t>
      </w:r>
      <w:r>
        <w:rPr/>
        <w:t>).</w:t>
      </w:r>
    </w:p>
    <w:p>
      <w:pPr>
        <w:pStyle w:val="BodyText"/>
        <w:rPr/>
      </w:pPr>
      <w:r>
        <w:rPr>
          <w:b/>
          <w:bCs/>
        </w:rPr>
        <w:t xml:space="preserve">Установка объектных утверждений. </w:t>
      </w:r>
      <w:r>
        <w:rPr/>
        <w:t>Для индивидов заданы object property assertions:</w:t>
      </w:r>
    </w:p>
    <w:p>
      <w:pPr>
        <w:pStyle w:val="BodyText"/>
        <w:rPr/>
      </w:pPr>
      <w:r>
        <w:rPr>
          <w:rStyle w:val="Style7"/>
        </w:rPr>
        <w:t>Napoleon_Bonaparte participatedIn French_Revolution</w:t>
      </w:r>
      <w:r>
        <w:rPr/>
        <w:t>;</w:t>
      </w:r>
    </w:p>
    <w:p>
      <w:pPr>
        <w:pStyle w:val="BodyText"/>
        <w:rPr/>
      </w:pPr>
      <w:r>
        <w:rPr>
          <w:rStyle w:val="Style7"/>
        </w:rPr>
        <w:t>Prince_Vladimir participatedIn Christianization_of_Rus</w:t>
      </w:r>
      <w:r>
        <w:rPr/>
        <w:t>;</w:t>
      </w:r>
    </w:p>
    <w:p>
      <w:pPr>
        <w:pStyle w:val="BodyText"/>
        <w:rPr/>
      </w:pPr>
      <w:r>
        <w:rPr>
          <w:rStyle w:val="Style7"/>
        </w:rPr>
        <w:t>French_Revolution occurredIn France</w:t>
      </w:r>
      <w:r>
        <w:rPr/>
        <w:t>;</w:t>
      </w:r>
    </w:p>
    <w:p>
      <w:pPr>
        <w:pStyle w:val="BodyText"/>
        <w:rPr/>
      </w:pPr>
      <w:r>
        <w:rPr>
          <w:rStyle w:val="Style7"/>
        </w:rPr>
        <w:t>Christianization_of_Rus occurredIn Kievan_Rus</w:t>
      </w:r>
      <w:r>
        <w:rPr/>
        <w:t>;</w:t>
      </w:r>
    </w:p>
    <w:p>
      <w:pPr>
        <w:pStyle w:val="BodyText"/>
        <w:rPr/>
      </w:pPr>
      <w:r>
        <w:rPr>
          <w:rStyle w:val="Style7"/>
        </w:rPr>
        <w:t>France belongsToEpoch Modern_Era</w:t>
      </w:r>
      <w:r>
        <w:rPr/>
        <w:t>;</w:t>
      </w:r>
    </w:p>
    <w:p>
      <w:pPr>
        <w:pStyle w:val="BodyText"/>
        <w:rPr/>
      </w:pPr>
      <w:r>
        <w:rPr>
          <w:rStyle w:val="Style7"/>
        </w:rPr>
        <w:t>Kievan_Rus belongsToEpoch Middle_Ages</w:t>
      </w:r>
      <w:r>
        <w:rPr/>
        <w:t>.</w:t>
      </w:r>
    </w:p>
    <w:p>
      <w:pPr>
        <w:pStyle w:val="BodyText"/>
        <w:rPr>
          <w:b/>
          <w:bCs/>
        </w:rPr>
      </w:pPr>
      <w:r>
        <w:rPr>
          <w:b/>
          <w:bCs/>
        </w:rPr>
        <w:t>Формулирование SWRL-правил. Через вкладку SWRLTab добавлены правила в ASCII-синтаксисе:</w:t>
      </w:r>
    </w:p>
    <w:p>
      <w:pPr>
        <w:pStyle w:val="BodyText"/>
        <w:rPr/>
      </w:pPr>
      <w:r>
        <w:rPr>
          <w:rStyle w:val="Style7"/>
        </w:rPr>
        <w:t>Event(?e) ^ occurredIn(?e, ?c) ^ belongsToEpoch(?c, ?ep) -&gt; belongsToEpochEvent(?e, ?ep)</w:t>
      </w:r>
    </w:p>
    <w:p>
      <w:pPr>
        <w:pStyle w:val="BodyText"/>
        <w:rPr/>
      </w:pPr>
      <w:r>
        <w:rPr>
          <w:rStyle w:val="Style7"/>
        </w:rPr>
        <w:t>Person(?p) ^ participatedIn(?p, ?e) ^ belongsToEpochEvent(?e, ?ep) -&gt; livedInEpoch(?p, ?ep)</w:t>
      </w:r>
      <w:r>
        <w:rPr/>
        <w:br/>
        <w:t>Правила корректно сопоставляют имена классов и свойств, чувствительных к регистру.</w:t>
      </w:r>
    </w:p>
    <w:p>
      <w:pPr>
        <w:pStyle w:val="BodyText"/>
        <w:rPr>
          <w:lang w:val="ru-RU"/>
        </w:rPr>
      </w:pPr>
      <w:r>
        <w:rPr>
          <w:lang w:val="ru-RU"/>
        </w:rPr>
        <w:t>Итоговый граф:</w:t>
      </w:r>
    </w:p>
    <w:p>
      <w:pPr>
        <w:pStyle w:val="BodyTex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38137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000000"/>
          <w:lang w:val="ru-RU"/>
        </w:rPr>
      </w:pPr>
      <w:r>
        <w:rPr/>
      </w:r>
    </w:p>
    <w:p>
      <w:pPr>
        <w:pStyle w:val="Heading1"/>
        <w:rPr>
          <w:color w:val="000000"/>
        </w:rPr>
      </w:pPr>
      <w:r>
        <w:rPr>
          <w:color w:val="000000"/>
        </w:rPr>
        <w:t>4. Реализация в Neo4j</w:t>
      </w:r>
    </w:p>
    <w:p>
      <w:pPr>
        <w:pStyle w:val="Normal"/>
        <w:rPr>
          <w:color w:val="000000"/>
        </w:rPr>
      </w:pPr>
      <w:r>
        <w:rPr>
          <w:color w:val="000000"/>
        </w:rPr>
        <w:t>В Neo4j модель реализована как граф, где узлы представляют объекты (события, личности, страны, эпохи), а связи — отношения между ними. Пример Cypher-кода для создания модели:</w:t>
      </w:r>
    </w:p>
    <w:p>
      <w:pPr>
        <w:pStyle w:val="Normal"/>
        <w:rPr>
          <w:color w:val="000000"/>
        </w:rPr>
      </w:pPr>
      <w:r>
        <w:rPr>
          <w:color w:val="000000"/>
        </w:rPr>
        <w:t>MATCH (n) DETACH DELETE n;</w:t>
        <w:br/>
        <w:br/>
        <w:t>CREATE</w:t>
        <w:br/>
        <w:t>(e1:Event {name:'French Revolution', year:1789}),</w:t>
        <w:br/>
        <w:t>(e2:Event {name:'Christianization of Rus', year:988}),</w:t>
        <w:br/>
        <w:t>(p1:Person {name:'Napoleon Bonaparte', born:1769}),</w:t>
        <w:br/>
        <w:t>(p2:Person {name:'Prince Vladimir', born:958}),</w:t>
        <w:br/>
        <w:t>(c1:Country {name:'France', continent:'Europe'}),</w:t>
        <w:br/>
        <w:t>(c2:Country {name:'Kievan Rus', continent:'Eurasia'}),</w:t>
        <w:br/>
        <w:t>(ep1:Epoch {name:'Middle Ages', period:'5th–15th centuries'}),</w:t>
        <w:br/>
        <w:t>(ep2:Epoch {name:'Modern Era', period:'15th–19th centuries'});</w:t>
        <w:br/>
        <w:br/>
        <w:t>MATCH (e1:Event {name:'French Revolution'}), (e2:Event {name:'Christianization of Rus'}),</w:t>
        <w:br/>
        <w:t>(p1:Person {name:'Napoleon Bonaparte'}), (p2:Person {name:'Prince Vladimir'}),</w:t>
        <w:br/>
        <w:t>(c1:Country {name:'France'}), (c2:Country {name:'Kievan Rus'}),</w:t>
        <w:br/>
        <w:t>(ep1:Epoch {name:'Middle Ages'}), (ep2:Epoch {name:'Modern Era'})</w:t>
        <w:br/>
        <w:t>CREATE</w:t>
        <w:br/>
        <w:t>(p1)-[:PARTICIPATED_IN]-&gt;(e1),</w:t>
        <w:br/>
        <w:t>(p2)-[:PARTICIPATED_IN]-&gt;(e2),</w:t>
        <w:br/>
        <w:t>(e1)-[:OCCURRED_IN]-&gt;(c1),</w:t>
        <w:br/>
        <w:t>(e2)-[:OCCURRED_IN]-&gt;(c2),</w:t>
        <w:br/>
        <w:t>(c1)-[:BELONGS_TO_EPOCH]-&gt;(ep2),</w:t>
        <w:br/>
        <w:t>(c2)-[:BELONGS_TO_EPOCH]→(ep1);</w:t>
      </w:r>
    </w:p>
    <w:p>
      <w:pPr>
        <w:pStyle w:val="Normal"/>
        <w:rPr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83273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color w:val="000000"/>
        </w:rPr>
      </w:pPr>
      <w:r>
        <w:rPr>
          <w:color w:val="000000"/>
        </w:rPr>
        <w:t>5. Вывод</w:t>
      </w:r>
    </w:p>
    <w:p>
      <w:pPr>
        <w:pStyle w:val="Normal"/>
        <w:spacing w:before="0" w:after="200"/>
        <w:rPr>
          <w:color w:val="000000"/>
        </w:rPr>
      </w:pPr>
      <w:r>
        <w:rPr>
          <w:color w:val="000000"/>
        </w:rPr>
        <w:t>В ходе выполнения лабораторной работы была построена онтологическая модель исторических событий, включающая четыре класса: Event, Person, Country и Epoch. SWRL-правила и Cypher-запросы обеспечили автоматический вывод новых связей между объектами, что подтвердило корректность и логическую согласованность модели. Модель успешно реализована как в Protege, так и в Neo4j, демонстрируя возможности онтологического моделирования и графовых баз данных для представления знаний о хронологии исторических процессов.</w:t>
      </w:r>
    </w:p>
    <w:sectPr>
      <w:type w:val="nextPage"/>
      <w:pgSz w:w="12240" w:h="15840"/>
      <w:pgMar w:left="1800" w:right="1800" w:gutter="0" w:header="0" w:top="1440" w:footer="0" w:bottom="144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mbria">
    <w:charset w:val="cc"/>
    <w:family w:val="roman"/>
    <w:pitch w:val="variable"/>
  </w:font>
  <w:font w:name="Calibri">
    <w:charset w:val="cc"/>
    <w:family w:val="roman"/>
    <w:pitch w:val="variable"/>
  </w:font>
  <w:font w:name="Courier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5">
    <w:name w:val="Маркеры"/>
    <w:qFormat/>
    <w:rPr>
      <w:rFonts w:ascii="OpenSymbol" w:hAnsi="OpenSymbol" w:eastAsia="OpenSymbol" w:cs="OpenSymbol"/>
    </w:rPr>
  </w:style>
  <w:style w:type="character" w:styleId="Style6">
    <w:name w:val="Символ нумерации"/>
    <w:qFormat/>
    <w:rPr/>
  </w:style>
  <w:style w:type="character" w:styleId="Style7">
    <w:name w:val="Исходный текст"/>
    <w:qFormat/>
    <w:rPr>
      <w:rFonts w:ascii="Liberation Mono" w:hAnsi="Liberation Mono" w:eastAsia="Liberation Mono" w:cs="Liberation Mono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Lucida Sans"/>
    </w:rPr>
  </w:style>
  <w:style w:type="paragraph" w:styleId="Style10">
    <w:name w:val="Колонтитул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Style8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LibreOffice/7.6.4.1$Windows_X86_64 LibreOffice_project/e19e193f88cd6c0525a17fb7a176ed8e6a3e2aa1</Application>
  <AppVersion>15.0000</AppVersion>
  <Pages>6</Pages>
  <Words>770</Words>
  <Characters>6117</Characters>
  <CharactersWithSpaces>6851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2025-10-23T09:23:41Z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